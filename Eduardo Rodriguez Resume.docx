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53D12" w14:textId="77777777" w:rsidR="00412444" w:rsidRPr="00E921BD" w:rsidRDefault="00000000" w:rsidP="00E921BD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E921BD">
        <w:rPr>
          <w:rFonts w:ascii="Times New Roman" w:hAnsi="Times New Roman" w:cs="Times New Roman"/>
          <w:sz w:val="72"/>
          <w:szCs w:val="72"/>
        </w:rPr>
        <w:t>Eduardo Rodriguez</w:t>
      </w:r>
    </w:p>
    <w:p w14:paraId="00D4B3A9" w14:textId="77777777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Miami, FL 33135 | (305) 903-9611 | eddyrodd8@gmail.com</w:t>
      </w:r>
    </w:p>
    <w:p w14:paraId="7AFCFEE2" w14:textId="77777777" w:rsidR="00412444" w:rsidRPr="00E921B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Education</w:t>
      </w:r>
    </w:p>
    <w:p w14:paraId="38FA1A86" w14:textId="7F2F56DA" w:rsidR="00E921BD" w:rsidRDefault="00E921BD" w:rsidP="00E921BD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Florida Internation University — Major in Cybersecurity (Ongoing)</w:t>
      </w:r>
    </w:p>
    <w:p w14:paraId="365847FA" w14:textId="6DECC2A2" w:rsidR="0030014C" w:rsidRDefault="0030014C" w:rsidP="003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 Professional and Technical Communications class</w:t>
      </w:r>
    </w:p>
    <w:p w14:paraId="57BDE4B5" w14:textId="225E81FC" w:rsidR="0030014C" w:rsidRPr="0030014C" w:rsidRDefault="0030014C" w:rsidP="003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Studying aspects of data entry</w:t>
      </w:r>
    </w:p>
    <w:p w14:paraId="56CB0F8D" w14:textId="67A033E5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Miami Dade College — Associate of Arts in Business (</w:t>
      </w:r>
      <w:r w:rsidR="00E921BD" w:rsidRPr="00E921BD">
        <w:rPr>
          <w:rFonts w:ascii="Times New Roman" w:hAnsi="Times New Roman" w:cs="Times New Roman"/>
          <w:sz w:val="24"/>
          <w:szCs w:val="24"/>
        </w:rPr>
        <w:t>April 2025</w:t>
      </w:r>
      <w:r w:rsidRPr="00E921BD">
        <w:rPr>
          <w:rFonts w:ascii="Times New Roman" w:hAnsi="Times New Roman" w:cs="Times New Roman"/>
          <w:sz w:val="24"/>
          <w:szCs w:val="24"/>
        </w:rPr>
        <w:t>)</w:t>
      </w:r>
    </w:p>
    <w:p w14:paraId="4720655F" w14:textId="1FA7F16F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Coral Gables Senior High School — High School Diploma (</w:t>
      </w:r>
      <w:r w:rsidR="00E921BD" w:rsidRPr="00E921BD">
        <w:rPr>
          <w:rFonts w:ascii="Times New Roman" w:hAnsi="Times New Roman" w:cs="Times New Roman"/>
          <w:sz w:val="24"/>
          <w:szCs w:val="24"/>
        </w:rPr>
        <w:t>June</w:t>
      </w:r>
      <w:r w:rsidRPr="00E921BD">
        <w:rPr>
          <w:rFonts w:ascii="Times New Roman" w:hAnsi="Times New Roman" w:cs="Times New Roman"/>
          <w:sz w:val="24"/>
          <w:szCs w:val="24"/>
        </w:rPr>
        <w:t xml:space="preserve"> 2022)</w:t>
      </w:r>
    </w:p>
    <w:p w14:paraId="40DDBC7D" w14:textId="77777777" w:rsidR="00412444" w:rsidRPr="00E921B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Work Experience</w:t>
      </w:r>
    </w:p>
    <w:p w14:paraId="1594CC1F" w14:textId="77777777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Guest Service Representative — Venetian Pool, Miami, FL (May 2023 – April 2024)</w:t>
      </w:r>
    </w:p>
    <w:p w14:paraId="08678A65" w14:textId="350F641B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 xml:space="preserve">• Delivered exceptional </w:t>
      </w:r>
      <w:r w:rsidRPr="0030014C">
        <w:rPr>
          <w:rFonts w:ascii="Times New Roman" w:hAnsi="Times New Roman" w:cs="Times New Roman"/>
          <w:b/>
          <w:bCs/>
          <w:sz w:val="24"/>
          <w:szCs w:val="24"/>
        </w:rPr>
        <w:t>customer service</w:t>
      </w:r>
      <w:r w:rsidRPr="00E921BD">
        <w:rPr>
          <w:rFonts w:ascii="Times New Roman" w:hAnsi="Times New Roman" w:cs="Times New Roman"/>
          <w:sz w:val="24"/>
          <w:szCs w:val="24"/>
        </w:rPr>
        <w:t xml:space="preserve"> through phone, email, and in-person interactions.</w:t>
      </w:r>
      <w:r w:rsidRPr="00E921BD">
        <w:rPr>
          <w:rFonts w:ascii="Times New Roman" w:hAnsi="Times New Roman" w:cs="Times New Roman"/>
          <w:sz w:val="24"/>
          <w:szCs w:val="24"/>
        </w:rPr>
        <w:br/>
        <w:t>• Assisted with reservations, program sign-ups, and scheduling.</w:t>
      </w:r>
      <w:r w:rsidRPr="00E921BD">
        <w:rPr>
          <w:rFonts w:ascii="Times New Roman" w:hAnsi="Times New Roman" w:cs="Times New Roman"/>
          <w:sz w:val="24"/>
          <w:szCs w:val="24"/>
        </w:rPr>
        <w:br/>
        <w:t>• Managed check-in/out and processed refunds accurately.</w:t>
      </w:r>
      <w:r w:rsidRPr="00E921BD">
        <w:rPr>
          <w:rFonts w:ascii="Times New Roman" w:hAnsi="Times New Roman" w:cs="Times New Roman"/>
          <w:sz w:val="24"/>
          <w:szCs w:val="24"/>
        </w:rPr>
        <w:br/>
        <w:t>• Supported both front desk and kitchen operations.</w:t>
      </w:r>
    </w:p>
    <w:p w14:paraId="073502F6" w14:textId="77777777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Retail Sales Associate — Misha’s Cupcakes, Miami, FL (Aug 2022 – Apr 2023)</w:t>
      </w:r>
    </w:p>
    <w:p w14:paraId="17BF48AC" w14:textId="6B130A1F" w:rsidR="00412444" w:rsidRPr="00E921BD" w:rsidRDefault="00000000">
      <w:pPr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 xml:space="preserve">• Processed daily </w:t>
      </w:r>
      <w:r w:rsidRPr="0030014C">
        <w:rPr>
          <w:rFonts w:ascii="Times New Roman" w:hAnsi="Times New Roman" w:cs="Times New Roman"/>
          <w:b/>
          <w:bCs/>
          <w:sz w:val="24"/>
          <w:szCs w:val="24"/>
        </w:rPr>
        <w:t>data entry</w:t>
      </w:r>
      <w:r w:rsidR="0030014C">
        <w:rPr>
          <w:rFonts w:ascii="Times New Roman" w:hAnsi="Times New Roman" w:cs="Times New Roman"/>
          <w:sz w:val="24"/>
          <w:szCs w:val="24"/>
        </w:rPr>
        <w:t xml:space="preserve"> </w:t>
      </w:r>
      <w:r w:rsidRPr="00E921BD">
        <w:rPr>
          <w:rFonts w:ascii="Times New Roman" w:hAnsi="Times New Roman" w:cs="Times New Roman"/>
          <w:sz w:val="24"/>
          <w:szCs w:val="24"/>
        </w:rPr>
        <w:t>of transactions with POS accuracy.</w:t>
      </w:r>
      <w:r w:rsidRPr="00E921BD">
        <w:rPr>
          <w:rFonts w:ascii="Times New Roman" w:hAnsi="Times New Roman" w:cs="Times New Roman"/>
          <w:sz w:val="24"/>
          <w:szCs w:val="24"/>
        </w:rPr>
        <w:br/>
        <w:t>• Balanced registers and ensured error-free cash handling.</w:t>
      </w:r>
      <w:r w:rsidRPr="00E921BD">
        <w:rPr>
          <w:rFonts w:ascii="Times New Roman" w:hAnsi="Times New Roman" w:cs="Times New Roman"/>
          <w:sz w:val="24"/>
          <w:szCs w:val="24"/>
        </w:rPr>
        <w:br/>
        <w:t>• Restocked merchandise, organized displays, and maintained store standards.</w:t>
      </w:r>
      <w:r w:rsidRPr="00E921BD">
        <w:rPr>
          <w:rFonts w:ascii="Times New Roman" w:hAnsi="Times New Roman" w:cs="Times New Roman"/>
          <w:sz w:val="24"/>
          <w:szCs w:val="24"/>
        </w:rPr>
        <w:br/>
        <w:t>• Resolved customer inquiries and promoted loyalty programs.</w:t>
      </w:r>
    </w:p>
    <w:p w14:paraId="2053B5E5" w14:textId="77777777" w:rsidR="00412444" w:rsidRPr="00E921BD" w:rsidRDefault="00000000" w:rsidP="0063213A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1BD">
        <w:rPr>
          <w:rFonts w:ascii="Times New Roman" w:hAnsi="Times New Roman" w:cs="Times New Roman"/>
          <w:sz w:val="24"/>
          <w:szCs w:val="24"/>
        </w:rPr>
        <w:t>Skills</w:t>
      </w:r>
    </w:p>
    <w:p w14:paraId="68B19721" w14:textId="77777777" w:rsidR="0063213A" w:rsidRPr="0063213A" w:rsidRDefault="00000000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213A">
        <w:rPr>
          <w:rFonts w:ascii="Times New Roman" w:hAnsi="Times New Roman" w:cs="Times New Roman"/>
          <w:b/>
          <w:bCs/>
          <w:sz w:val="24"/>
          <w:szCs w:val="24"/>
        </w:rPr>
        <w:t xml:space="preserve">Customer service </w:t>
      </w:r>
      <w:r w:rsidRPr="0063213A">
        <w:rPr>
          <w:rFonts w:ascii="Times New Roman" w:hAnsi="Times New Roman" w:cs="Times New Roman"/>
          <w:sz w:val="24"/>
          <w:szCs w:val="24"/>
        </w:rPr>
        <w:t>and phone communication</w:t>
      </w:r>
    </w:p>
    <w:p w14:paraId="1EE79394" w14:textId="77777777" w:rsidR="0063213A" w:rsidRPr="0063213A" w:rsidRDefault="0063213A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213A">
        <w:rPr>
          <w:rFonts w:ascii="Times New Roman" w:hAnsi="Times New Roman" w:cs="Times New Roman"/>
          <w:b/>
          <w:bCs/>
          <w:sz w:val="24"/>
          <w:szCs w:val="24"/>
        </w:rPr>
        <w:t>Data entry</w:t>
      </w:r>
      <w:r w:rsidRPr="0063213A">
        <w:rPr>
          <w:rFonts w:ascii="Times New Roman" w:hAnsi="Times New Roman" w:cs="Times New Roman"/>
          <w:sz w:val="24"/>
          <w:szCs w:val="24"/>
        </w:rPr>
        <w:t xml:space="preserve"> and document verification</w:t>
      </w:r>
    </w:p>
    <w:p w14:paraId="2FB1E5CB" w14:textId="77777777" w:rsidR="0063213A" w:rsidRDefault="0063213A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213A">
        <w:rPr>
          <w:rFonts w:ascii="Times New Roman" w:hAnsi="Times New Roman" w:cs="Times New Roman"/>
          <w:b/>
          <w:bCs/>
          <w:sz w:val="24"/>
          <w:szCs w:val="24"/>
        </w:rPr>
        <w:t>Typing speed: 90 WPM</w:t>
      </w:r>
    </w:p>
    <w:p w14:paraId="5829A0E9" w14:textId="77777777" w:rsidR="0063213A" w:rsidRDefault="0063213A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213A">
        <w:rPr>
          <w:rFonts w:ascii="Times New Roman" w:hAnsi="Times New Roman" w:cs="Times New Roman"/>
          <w:b/>
          <w:bCs/>
          <w:sz w:val="24"/>
          <w:szCs w:val="24"/>
        </w:rPr>
        <w:t>Bilingual: English &amp; Spanish</w:t>
      </w:r>
    </w:p>
    <w:p w14:paraId="2A3526F8" w14:textId="7226C223" w:rsidR="0063213A" w:rsidRDefault="0063213A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213A">
        <w:rPr>
          <w:rFonts w:ascii="Times New Roman" w:hAnsi="Times New Roman" w:cs="Times New Roman"/>
          <w:sz w:val="24"/>
          <w:szCs w:val="24"/>
        </w:rPr>
        <w:t>Reservation and scheduling coordination</w:t>
      </w:r>
    </w:p>
    <w:p w14:paraId="1D918854" w14:textId="02FA1ACE" w:rsidR="0063213A" w:rsidRPr="00833442" w:rsidRDefault="0063213A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442">
        <w:rPr>
          <w:rFonts w:ascii="Times New Roman" w:hAnsi="Times New Roman" w:cs="Times New Roman"/>
          <w:sz w:val="24"/>
          <w:szCs w:val="24"/>
        </w:rPr>
        <w:t>Skilled in Verbal and Written communication</w:t>
      </w:r>
    </w:p>
    <w:p w14:paraId="57FCCE53" w14:textId="45D75981" w:rsidR="00833442" w:rsidRPr="00833442" w:rsidRDefault="00833442" w:rsidP="0063213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442">
        <w:rPr>
          <w:rFonts w:ascii="Times New Roman" w:hAnsi="Times New Roman" w:cs="Times New Roman"/>
          <w:sz w:val="24"/>
          <w:szCs w:val="24"/>
        </w:rPr>
        <w:t>Reliable home office setup with wired high-speed internet (Ethernet), quiet workspace for remote client support</w:t>
      </w:r>
    </w:p>
    <w:p w14:paraId="0FB8A2C9" w14:textId="4EDC96E5" w:rsidR="00833442" w:rsidRDefault="00833442">
      <w:r>
        <w:t xml:space="preserve">E-Portfolio: </w:t>
      </w:r>
      <w:hyperlink r:id="rId6" w:history="1">
        <w:r w:rsidRPr="00833442">
          <w:rPr>
            <w:rStyle w:val="Hyperlink"/>
          </w:rPr>
          <w:t>https://github.com/eddyrodd/</w:t>
        </w:r>
        <w:r w:rsidRPr="00833442">
          <w:rPr>
            <w:rStyle w:val="Hyperlink"/>
          </w:rPr>
          <w:t>E</w:t>
        </w:r>
        <w:r w:rsidRPr="00833442">
          <w:rPr>
            <w:rStyle w:val="Hyperlink"/>
          </w:rPr>
          <w:t>-Portfolio</w:t>
        </w:r>
      </w:hyperlink>
    </w:p>
    <w:sectPr w:rsidR="008334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17FF8"/>
    <w:multiLevelType w:val="hybridMultilevel"/>
    <w:tmpl w:val="1E809604"/>
    <w:lvl w:ilvl="0" w:tplc="D0D4E3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B56ACE"/>
    <w:multiLevelType w:val="hybridMultilevel"/>
    <w:tmpl w:val="0D20F516"/>
    <w:lvl w:ilvl="0" w:tplc="D0D4E3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838DD"/>
    <w:multiLevelType w:val="hybridMultilevel"/>
    <w:tmpl w:val="5DFCFF50"/>
    <w:lvl w:ilvl="0" w:tplc="D0D4E3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346C"/>
    <w:multiLevelType w:val="hybridMultilevel"/>
    <w:tmpl w:val="AB7A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B0D5F"/>
    <w:multiLevelType w:val="hybridMultilevel"/>
    <w:tmpl w:val="4516A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8896882">
    <w:abstractNumId w:val="8"/>
  </w:num>
  <w:num w:numId="2" w16cid:durableId="750157688">
    <w:abstractNumId w:val="6"/>
  </w:num>
  <w:num w:numId="3" w16cid:durableId="358047494">
    <w:abstractNumId w:val="5"/>
  </w:num>
  <w:num w:numId="4" w16cid:durableId="317924999">
    <w:abstractNumId w:val="4"/>
  </w:num>
  <w:num w:numId="5" w16cid:durableId="4094251">
    <w:abstractNumId w:val="7"/>
  </w:num>
  <w:num w:numId="6" w16cid:durableId="1580291765">
    <w:abstractNumId w:val="3"/>
  </w:num>
  <w:num w:numId="7" w16cid:durableId="335226493">
    <w:abstractNumId w:val="2"/>
  </w:num>
  <w:num w:numId="8" w16cid:durableId="167454209">
    <w:abstractNumId w:val="1"/>
  </w:num>
  <w:num w:numId="9" w16cid:durableId="2110465933">
    <w:abstractNumId w:val="0"/>
  </w:num>
  <w:num w:numId="10" w16cid:durableId="474177464">
    <w:abstractNumId w:val="13"/>
  </w:num>
  <w:num w:numId="11" w16cid:durableId="1626496138">
    <w:abstractNumId w:val="12"/>
  </w:num>
  <w:num w:numId="12" w16cid:durableId="252012092">
    <w:abstractNumId w:val="10"/>
  </w:num>
  <w:num w:numId="13" w16cid:durableId="1993634303">
    <w:abstractNumId w:val="11"/>
  </w:num>
  <w:num w:numId="14" w16cid:durableId="727655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14C"/>
    <w:rsid w:val="00326F90"/>
    <w:rsid w:val="00412444"/>
    <w:rsid w:val="0063213A"/>
    <w:rsid w:val="007B32CA"/>
    <w:rsid w:val="00833442"/>
    <w:rsid w:val="00AA1D8D"/>
    <w:rsid w:val="00B47730"/>
    <w:rsid w:val="00CB0664"/>
    <w:rsid w:val="00D47553"/>
    <w:rsid w:val="00E921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10E35"/>
  <w14:defaultImageDpi w14:val="300"/>
  <w15:docId w15:val="{104DAD8C-C4E7-0E4C-A423-18DDE939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3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dyrodd/E-Portfol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Rodriguez</cp:lastModifiedBy>
  <cp:revision>4</cp:revision>
  <dcterms:created xsi:type="dcterms:W3CDTF">2013-12-23T23:15:00Z</dcterms:created>
  <dcterms:modified xsi:type="dcterms:W3CDTF">2025-09-21T22:12:00Z</dcterms:modified>
  <cp:category/>
</cp:coreProperties>
</file>